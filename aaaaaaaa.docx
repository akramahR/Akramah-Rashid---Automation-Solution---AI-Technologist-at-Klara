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0418393899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 ₁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0411802116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 ₂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0419602033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 ₃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0414953847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 ₄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0415850558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 ₅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0413674507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 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